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施工招标</w:t>
      </w:r>
    </w:p>
    <w:p>
      <w:r>
        <w:t>项目信息：</w:t>
      </w:r>
    </w:p>
    <w:p>
      <w:r>
        <w:t>项目名称：施工招标</w:t>
      </w:r>
    </w:p>
    <w:p>
      <w:r>
        <w:t>项目类型：施工</w:t>
      </w:r>
    </w:p>
    <w:p>
      <w:r>
        <w:t>预算金额：未明确</w:t>
      </w:r>
    </w:p>
    <w:p>
      <w:r>
        <w:t>截止日期：未明确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